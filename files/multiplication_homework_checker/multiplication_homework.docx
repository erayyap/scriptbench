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Magnificent Multiplication Mission!</w:t>
      </w:r>
    </w:p>
    <w:p>
      <w:pPr/>
      <w:r>
        <w:t>Name: ________________________________      Date: ____________</w:t>
      </w:r>
    </w:p>
    <w:p>
      <w:r>
        <w:t>Today we are stretching our math muscles with some column multiplication. Show all of your work, circle your answers, and color in a star every time you double-check!</w:t>
      </w:r>
    </w:p>
    <w:p>
      <w:pPr>
        <w:pStyle w:val="ListBullet"/>
      </w:pPr>
      <w:r>
        <w:t>Warm up by skip-counting by 3s aloud before you begin.</w:t>
      </w:r>
    </w:p>
    <w:p>
      <w:pPr>
        <w:pStyle w:val="ListBullet"/>
      </w:pPr>
      <w:r>
        <w:t>Line up the digits carefully so the ones, tens, and hundreds stay best friends.</w:t>
      </w:r>
    </w:p>
    <w:p>
      <w:pPr>
        <w:pStyle w:val="ListBullet"/>
      </w:pPr>
      <w:r>
        <w:t>Use the margin to doodle helpful arrays or quick number lines.</w:t>
      </w:r>
    </w:p>
    <w:p/>
    <w:p>
      <w:pPr>
        <w:pStyle w:val="Heading1"/>
      </w:pPr>
      <w:r>
        <w:t>Practice Problems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576"/>
              <w:gridCol w:w="576"/>
              <w:gridCol w:w="576"/>
              <w:gridCol w:w="576"/>
              <w:gridCol w:w="576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576"/>
              <w:gridCol w:w="576"/>
              <w:gridCol w:w="576"/>
              <w:gridCol w:w="576"/>
              <w:gridCol w:w="576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576"/>
              <w:gridCol w:w="576"/>
              <w:gridCol w:w="576"/>
              <w:gridCol w:w="576"/>
              <w:gridCol w:w="576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</w:tcPr>
        </w:tc>
      </w:tr>
    </w:tbl>
    <w:p>
      <w:pPr>
        <w:pStyle w:val="Heading1"/>
      </w:pPr>
      <w:r>
        <w:t>Bonus Challenge</w:t>
      </w:r>
    </w:p>
    <w:p>
      <w:r>
        <w:t>Show what you know! Try these extra brain-boosters and explain how you solved them.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864"/>
              <w:gridCol w:w="864"/>
              <w:gridCol w:w="864"/>
              <w:gridCol w:w="864"/>
              <w:gridCol w:w="864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432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864"/>
              <w:gridCol w:w="864"/>
              <w:gridCol w:w="864"/>
              <w:gridCol w:w="864"/>
              <w:gridCol w:w="864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</w:tr>
    </w:tbl>
    <w:p>
      <w:r>
        <w:t xml:space="preserve">Reflection Station: </w:t>
      </w:r>
      <w:r>
        <w:rPr>
          <w:b/>
        </w:rPr>
        <w:t>Which problem felt easiest? Which one was the trickiest? Circle the one you want to review in class!</w:t>
      </w:r>
    </w:p>
    <w:p/>
    <w:p>
      <w:pPr>
        <w:pStyle w:val="Heading1"/>
      </w:pPr>
      <w:r>
        <w:t>Math Motivator</w:t>
      </w:r>
    </w:p>
    <w:p>
      <w:r>
        <w:t>Math Fact of the Day: When you multiply by 10, every digit slides one place to the left and says, "Zero, tag in!"</w:t>
      </w:r>
    </w:p>
    <w:p>
      <w:r>
        <w:t>Finish strong! Star Count: * * * * * (Color a star each time you double-check your work.)</w:t>
      </w:r>
    </w:p>
    <w:p>
      <w:r>
        <w:t>Parent Signature: ________________________________  Proud Teacher High-Five: (air high-five!)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on September 20, 2025 - Keep practicing!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